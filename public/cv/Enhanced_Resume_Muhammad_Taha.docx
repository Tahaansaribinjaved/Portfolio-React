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MUHAMMAD TAHA</w:t>
      </w:r>
    </w:p>
    <w:p>
      <w:r>
        <w:t>MERN Stack Developer</w:t>
        <w:br/>
        <w:t>📞 03120116408 | ✉️ tahaansari6408@gmail.com | LinkedIn: https://www.linkedin.com/in/taha-ansari-6108a2278</w:t>
        <w:br/>
        <w:t>Orangi Town, Karachi</w:t>
      </w:r>
    </w:p>
    <w:p>
      <w:pPr>
        <w:pStyle w:val="Heading1"/>
      </w:pPr>
      <w:r>
        <w:t>SUMMARY</w:t>
      </w:r>
    </w:p>
    <w:p>
      <w:r>
        <w:t>As a self-taught enthusiast in MERN stack development, I bring a dedication to learning and a hands-on approach to building web applications. Through rigorous self-study and practical projects, I have acquired proficiency in MongoDB, Express.js, React.js, and Node.js. My passion for coding and problem-solving has driven me to excel in both front-end and back-end development. Eager to contribute my skills and continue expanding my knowledge within a professional environment, I am committed to delivering high-quality solutions and growing alongside experienced teams.</w:t>
      </w:r>
    </w:p>
    <w:p>
      <w:pPr>
        <w:pStyle w:val="Heading1"/>
      </w:pPr>
      <w:r>
        <w:t>EDUCATION</w:t>
      </w:r>
    </w:p>
    <w:p>
      <w:r>
        <w:t>Matriculation in Science</w:t>
        <w:br/>
        <w:t>Bukhshi Polar High School — 04/2021 - 04/2023</w:t>
        <w:br/>
      </w:r>
    </w:p>
    <w:p>
      <w:r>
        <w:t>FSc in Computer Science</w:t>
        <w:br/>
        <w:t>Govt City College — 05/2023 - Present</w:t>
        <w:br/>
      </w:r>
    </w:p>
    <w:p>
      <w:pPr>
        <w:pStyle w:val="Heading1"/>
      </w:pPr>
      <w:r>
        <w:t>SKILLS</w:t>
      </w:r>
    </w:p>
    <w:p>
      <w:r>
        <w:t>Frontend Development:</w:t>
        <w:br/>
        <w:t>HTML, CSS, JavaScript (ES6+), Firebase, Tailwind CSS, React.js, Next.js</w:t>
        <w:br/>
      </w:r>
    </w:p>
    <w:p>
      <w:r>
        <w:t>Backend Development:</w:t>
        <w:br/>
        <w:t>Node.js, Express.js, MongoDB</w:t>
      </w:r>
    </w:p>
    <w:p>
      <w:pPr>
        <w:pStyle w:val="Heading1"/>
      </w:pPr>
      <w:r>
        <w:t>PROJECTS</w:t>
      </w:r>
    </w:p>
    <w:p>
      <w:pPr>
        <w:pStyle w:val="Heading2"/>
      </w:pPr>
      <w:r>
        <w:t>1. Assignment Submission Portal</w:t>
      </w:r>
    </w:p>
    <w:p>
      <w:r>
        <w:t>Full-Stack Developer | MERN Stack</w:t>
        <w:br/>
        <w:t>GitHub: https://github.com/Tahaansaribinjaved/Assignment-Submission-Portal</w:t>
        <w:br/>
      </w:r>
    </w:p>
    <w:p>
      <w:r>
        <w:t>- Developed a fully responsive platform using the MERN stack (MongoDB, Express.js, React.js, Node.js) with role-based authentication.</w:t>
      </w:r>
    </w:p>
    <w:p>
      <w:r>
        <w:t>- Implemented secure user authentication with JWT and bcrypt, enabling separate logins for instructors and students.</w:t>
      </w:r>
    </w:p>
    <w:p>
      <w:r>
        <w:t>- Designed a user-friendly interface using React.js and Material Tailwind for managing assignments.</w:t>
      </w:r>
    </w:p>
    <w:p>
      <w:r>
        <w:t>- Built protected routes for role-based access, enhancing security by limiting feature access based on user roles.</w:t>
      </w:r>
    </w:p>
    <w:p>
      <w:r>
        <w:t>- Developed grading functionality on the instructor side for quick review and scoring of student submissions.</w:t>
      </w:r>
    </w:p>
    <w:p>
      <w:r>
        <w:t>- Utilized MongoDB for data storage, ensuring scalability for large numbers of users and assignments.</w:t>
      </w:r>
    </w:p>
    <w:p>
      <w:r>
        <w:t>- Integrated Node.js and Express.js for backend functionality, handling file uploads, and real-time updates.</w:t>
      </w:r>
    </w:p>
    <w:p>
      <w:pPr>
        <w:pStyle w:val="Heading2"/>
      </w:pPr>
      <w:r>
        <w:t>2. 30 JavaScript Projects</w:t>
      </w:r>
    </w:p>
    <w:p>
      <w:r>
        <w:t>GitHub: https://github.com/Tahaansaribinjaved/30-JS-Projects</w:t>
        <w:br/>
      </w:r>
    </w:p>
    <w:p>
      <w:r>
        <w:t>- Created a series of 30 JavaScript projects demonstrating practical skills in JavaScript, HTML, and CSS.</w:t>
      </w:r>
    </w:p>
    <w:p>
      <w:r>
        <w:t>- Projects include calculators, to-do lists, countdown timers, weather apps, and more.</w:t>
      </w:r>
    </w:p>
    <w:p>
      <w:r>
        <w:t>- Showcased core JavaScript concepts such as DOM manipulation, API integration, and event handling.</w:t>
      </w:r>
    </w:p>
    <w:p>
      <w:r>
        <w:t>- Emphasized the development of interactive and responsive web applications.</w:t>
      </w:r>
    </w:p>
    <w:p>
      <w:pPr>
        <w:pStyle w:val="Heading2"/>
      </w:pPr>
      <w:r>
        <w:t>3. Expense Management System</w:t>
      </w:r>
    </w:p>
    <w:p>
      <w:r>
        <w:t>GitHub: https://github.com/Tahaansaribinjaved/EXPENSE-MANAGMENT-SYSTEM</w:t>
        <w:br/>
      </w:r>
    </w:p>
    <w:p>
      <w:r>
        <w:t>- Developed a dynamic web application to manage personal expenses with categorization and tracking over time.</w:t>
      </w:r>
    </w:p>
    <w:p>
      <w:r>
        <w:t>- Built with modern web technologies (HTML, CSS, JavaScript) ensuring mobile and desktop compatibility.</w:t>
      </w:r>
    </w:p>
    <w:p>
      <w:r>
        <w:t>- Key features include expense logging, financial overviews, and category-based tracking.</w:t>
      </w:r>
    </w:p>
    <w:p>
      <w:r>
        <w:t>- Hosted on GitHub Pages for accessibility and project showcase.</w:t>
      </w:r>
    </w:p>
    <w:p>
      <w:pPr>
        <w:pStyle w:val="Heading1"/>
      </w:pPr>
      <w:r>
        <w:t>TRAINING / COURSES</w:t>
      </w:r>
    </w:p>
    <w:p>
      <w:r>
        <w:t>Web and App Development</w:t>
        <w:br/>
        <w:t>Saylani Mass IT Training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